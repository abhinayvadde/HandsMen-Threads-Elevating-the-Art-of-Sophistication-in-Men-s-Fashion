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6538" w14:textId="77777777" w:rsidR="00136AC3" w:rsidRPr="00666810" w:rsidRDefault="00CD72AF" w:rsidP="00F612AF">
      <w:pPr>
        <w:jc w:val="center"/>
        <w:rPr>
          <w:b/>
          <w:bCs/>
          <w:sz w:val="36"/>
          <w:szCs w:val="36"/>
        </w:rPr>
      </w:pPr>
      <w:proofErr w:type="spellStart"/>
      <w:r w:rsidRPr="00666810">
        <w:rPr>
          <w:b/>
          <w:bCs/>
          <w:sz w:val="36"/>
          <w:szCs w:val="36"/>
        </w:rPr>
        <w:t>HandsMen</w:t>
      </w:r>
      <w:proofErr w:type="spellEnd"/>
      <w:r w:rsidRPr="00666810">
        <w:rPr>
          <w:b/>
          <w:bCs/>
          <w:sz w:val="36"/>
          <w:szCs w:val="36"/>
        </w:rPr>
        <w:t xml:space="preserve"> Threads: Elevating the Art of Sophistication in Men's Fashion with Salesforce</w:t>
      </w:r>
    </w:p>
    <w:p w14:paraId="72F9D135" w14:textId="77777777" w:rsidR="00136AC3" w:rsidRDefault="00CD72AF">
      <w:pPr>
        <w:pStyle w:val="Heading1"/>
      </w:pPr>
      <w:r>
        <w:t>1. Introduction</w:t>
      </w:r>
    </w:p>
    <w:p w14:paraId="74DBE379" w14:textId="77777777" w:rsidR="00136AC3" w:rsidRDefault="00CD72AF" w:rsidP="00F612AF">
      <w:pPr>
        <w:jc w:val="both"/>
      </w:pPr>
      <w:r>
        <w:t>HandsMen Threads is a luxury men's fashion brand known for its classic and contemporary clothing. In response to increasing operational complexity and the need for better customer engagement, the company initiated a Salesforce-based digital transformation project.</w:t>
      </w:r>
    </w:p>
    <w:p w14:paraId="32B29783" w14:textId="77777777" w:rsidR="00136AC3" w:rsidRDefault="00CD72AF" w:rsidP="00F612AF">
      <w:pPr>
        <w:jc w:val="both"/>
      </w:pPr>
      <w:r>
        <w:t>The goal is to build a scalable, efficient CRM that provides real-time automation, improves data consistency, and empowers the sales, inventory, and support teams to deliver better customer experiences.</w:t>
      </w:r>
    </w:p>
    <w:p w14:paraId="086B4E7D" w14:textId="77777777" w:rsidR="00136AC3" w:rsidRDefault="00CD72AF">
      <w:pPr>
        <w:pStyle w:val="Heading1"/>
      </w:pPr>
      <w:r>
        <w:t>2. Objective</w:t>
      </w:r>
    </w:p>
    <w:p w14:paraId="17AED958" w14:textId="77777777" w:rsidR="00136AC3" w:rsidRDefault="00CD72AF">
      <w:r>
        <w:t>- Build a Salesforce CRM application tailored to fashion retail operations.</w:t>
      </w:r>
    </w:p>
    <w:p w14:paraId="29D4C6D5" w14:textId="77777777" w:rsidR="00136AC3" w:rsidRDefault="00CD72AF">
      <w:r>
        <w:t>- Ensure centralized, structured data management for customers, orders, and inventory.</w:t>
      </w:r>
    </w:p>
    <w:p w14:paraId="62DCA641" w14:textId="77777777" w:rsidR="00136AC3" w:rsidRDefault="00CD72AF">
      <w:r>
        <w:t>- Automate repetitive manual tasks to reduce human errors.</w:t>
      </w:r>
    </w:p>
    <w:p w14:paraId="45E2F364" w14:textId="77777777" w:rsidR="00136AC3" w:rsidRDefault="00CD72AF">
      <w:r>
        <w:t>- Establish clear security roles for users and data accessibility.</w:t>
      </w:r>
    </w:p>
    <w:p w14:paraId="2EA00CC2" w14:textId="77777777" w:rsidR="00136AC3" w:rsidRDefault="00CD72AF">
      <w:r>
        <w:t>- Provide meaningful customer insights through dashboards and reports.</w:t>
      </w:r>
    </w:p>
    <w:p w14:paraId="4D16489D" w14:textId="77777777" w:rsidR="00136AC3" w:rsidRDefault="00CD72AF">
      <w:r>
        <w:t>- Strengthen loyalty programs and inventory management with automation.</w:t>
      </w:r>
    </w:p>
    <w:p w14:paraId="6AEC9C94" w14:textId="77777777" w:rsidR="00136AC3" w:rsidRDefault="00CD72AF">
      <w:pPr>
        <w:pStyle w:val="Heading1"/>
      </w:pPr>
      <w:r>
        <w:t>3. Use Case Overview</w:t>
      </w:r>
    </w:p>
    <w:p w14:paraId="123FC90A" w14:textId="77777777" w:rsidR="00136AC3" w:rsidRDefault="00CD72AF" w:rsidP="00F612AF">
      <w:pPr>
        <w:jc w:val="both"/>
      </w:pPr>
      <w:r>
        <w:t>**Automated Order Confirmations:** Automatically send confirmation emails post-purchase.</w:t>
      </w:r>
    </w:p>
    <w:p w14:paraId="34102E12" w14:textId="77777777" w:rsidR="00136AC3" w:rsidRDefault="00CD72AF" w:rsidP="00F612AF">
      <w:pPr>
        <w:jc w:val="both"/>
      </w:pPr>
      <w:r>
        <w:t>**Loyalty Program Management:** Automatically upgrade loyalty status based on total order value.</w:t>
      </w:r>
    </w:p>
    <w:p w14:paraId="6BC42D2C" w14:textId="77777777" w:rsidR="00136AC3" w:rsidRDefault="00CD72AF" w:rsidP="00F612AF">
      <w:pPr>
        <w:jc w:val="both"/>
      </w:pPr>
      <w:r>
        <w:t>**Inventory Stock Alerts:** Send email to warehouse when stock level falls below threshold.</w:t>
      </w:r>
    </w:p>
    <w:p w14:paraId="6005D982" w14:textId="77777777" w:rsidR="00136AC3" w:rsidRDefault="00CD72AF" w:rsidP="00F612AF">
      <w:pPr>
        <w:jc w:val="both"/>
      </w:pPr>
      <w:r>
        <w:t>**Bulk Order Processing:** Schedule Apex job daily at midnight to process bulk orders and adjust inventory.</w:t>
      </w:r>
    </w:p>
    <w:p w14:paraId="5B76390D" w14:textId="77777777" w:rsidR="00136AC3" w:rsidRDefault="00CD72AF" w:rsidP="00F612AF">
      <w:pPr>
        <w:jc w:val="both"/>
      </w:pPr>
      <w:r>
        <w:t xml:space="preserve">**Customer Support </w:t>
      </w:r>
      <w:proofErr w:type="gramStart"/>
      <w:r>
        <w:t>Optimization:*</w:t>
      </w:r>
      <w:proofErr w:type="gramEnd"/>
      <w:r>
        <w:t>* Allow easy access to customer data to resolve issues faster.</w:t>
      </w:r>
    </w:p>
    <w:p w14:paraId="0655F073" w14:textId="77777777" w:rsidR="00F612AF" w:rsidRDefault="00F612AF" w:rsidP="00F612AF">
      <w:pPr>
        <w:jc w:val="both"/>
      </w:pPr>
    </w:p>
    <w:p w14:paraId="617785FB" w14:textId="77777777" w:rsidR="00136AC3" w:rsidRDefault="00CD72AF">
      <w:pPr>
        <w:pStyle w:val="Heading1"/>
      </w:pPr>
      <w:r>
        <w:lastRenderedPageBreak/>
        <w:t>4. Tools and Technologies Used</w:t>
      </w:r>
    </w:p>
    <w:p w14:paraId="415BDB5B" w14:textId="77777777" w:rsidR="00136AC3" w:rsidRDefault="00CD72AF">
      <w:r>
        <w:t>- Salesforce CRM (Lightning Experience)</w:t>
      </w:r>
    </w:p>
    <w:p w14:paraId="7BFAFE7B" w14:textId="77777777" w:rsidR="00136AC3" w:rsidRDefault="00CD72AF">
      <w:r>
        <w:t>- Salesforce Apex (Triggers, Batch Apex)</w:t>
      </w:r>
    </w:p>
    <w:p w14:paraId="6701BF60" w14:textId="77777777" w:rsidR="00136AC3" w:rsidRDefault="00CD72AF">
      <w:r>
        <w:t>- Record-Triggered &amp; Scheduled Flows</w:t>
      </w:r>
    </w:p>
    <w:p w14:paraId="4917A81B" w14:textId="77777777" w:rsidR="00136AC3" w:rsidRDefault="00CD72AF">
      <w:r>
        <w:t>- Lightning App Builder</w:t>
      </w:r>
    </w:p>
    <w:p w14:paraId="2B98F2AB" w14:textId="77777777" w:rsidR="00136AC3" w:rsidRDefault="00CD72AF">
      <w:r>
        <w:t>- Custom Objects and Fields</w:t>
      </w:r>
    </w:p>
    <w:p w14:paraId="25A26250" w14:textId="77777777" w:rsidR="00136AC3" w:rsidRDefault="00CD72AF">
      <w:r>
        <w:t>- Email Templates</w:t>
      </w:r>
    </w:p>
    <w:p w14:paraId="61A268E2" w14:textId="77777777" w:rsidR="00136AC3" w:rsidRDefault="00CD72AF">
      <w:r>
        <w:t>- Validation Rules and Formula Fields</w:t>
      </w:r>
    </w:p>
    <w:p w14:paraId="2E9E8D6E" w14:textId="77777777" w:rsidR="00136AC3" w:rsidRDefault="00CD72AF">
      <w:pPr>
        <w:pStyle w:val="Heading1"/>
      </w:pPr>
      <w:r>
        <w:t>5. System Requirements</w:t>
      </w:r>
    </w:p>
    <w:p w14:paraId="13A47AF2" w14:textId="77777777" w:rsidR="00136AC3" w:rsidRDefault="00CD72AF">
      <w:r>
        <w:t>**Operating System:** Windows 10/11, macOS (Latest), ChromeOS (Web Access)</w:t>
      </w:r>
    </w:p>
    <w:p w14:paraId="280D626B" w14:textId="77777777" w:rsidR="00136AC3" w:rsidRDefault="00CD72AF">
      <w:r>
        <w:t>**RAM:** Minimum 4GB (8GB recommended)</w:t>
      </w:r>
    </w:p>
    <w:p w14:paraId="248567CF" w14:textId="77777777" w:rsidR="00136AC3" w:rsidRDefault="00CD72AF">
      <w:r>
        <w:t>**Processor:** Intel Core i3 or better</w:t>
      </w:r>
    </w:p>
    <w:p w14:paraId="2CEC27DF" w14:textId="77777777" w:rsidR="00136AC3" w:rsidRDefault="00CD72AF">
      <w:r>
        <w:t>**Internet:** Stable broadband, 30 Mbps minimum</w:t>
      </w:r>
    </w:p>
    <w:p w14:paraId="7AC26E46" w14:textId="77777777" w:rsidR="00136AC3" w:rsidRDefault="00CD72AF">
      <w:r>
        <w:t>**Browser:** Chrome, Firefox, Safari, Edge (Latest)</w:t>
      </w:r>
    </w:p>
    <w:p w14:paraId="100D7296" w14:textId="77777777" w:rsidR="00136AC3" w:rsidRDefault="00CD72AF">
      <w:r>
        <w:t>**Other:** No VPN or firewall blocking Salesforce domains (.salesforce.com, .force.com)</w:t>
      </w:r>
    </w:p>
    <w:p w14:paraId="6EF1A168" w14:textId="77777777" w:rsidR="00136AC3" w:rsidRDefault="00CD72AF">
      <w:pPr>
        <w:pStyle w:val="Heading1"/>
      </w:pPr>
      <w:r>
        <w:t>6. Data Model</w:t>
      </w:r>
    </w:p>
    <w:p w14:paraId="46CA0678" w14:textId="77777777" w:rsidR="00136AC3" w:rsidRDefault="00CD72AF">
      <w:r>
        <w:t>- Customer__c (Name, Email, Phone, Loyalty_Status__c, Address)</w:t>
      </w:r>
    </w:p>
    <w:p w14:paraId="4F6714D1" w14:textId="77777777" w:rsidR="00136AC3" w:rsidRDefault="00CD72AF">
      <w:r>
        <w:t>- Order__c (Order_Date, Status, Total_Amount, Lookup to Customer__c)</w:t>
      </w:r>
    </w:p>
    <w:p w14:paraId="40966CFE" w14:textId="77777777" w:rsidR="00136AC3" w:rsidRDefault="00CD72AF">
      <w:r>
        <w:t>- Inventory__c (Product_Name, Category, Available_Stock, Reorder_Level)</w:t>
      </w:r>
    </w:p>
    <w:p w14:paraId="65E028A8" w14:textId="77777777" w:rsidR="00136AC3" w:rsidRDefault="00CD72AF">
      <w:r>
        <w:t>- Loyalty_History__c (Points, Tier, Last_Updated, Lookup to Customer__c)</w:t>
      </w:r>
    </w:p>
    <w:p w14:paraId="6384B3CF" w14:textId="77777777" w:rsidR="00136AC3" w:rsidRDefault="00CD72AF">
      <w:pPr>
        <w:pStyle w:val="Heading1"/>
      </w:pPr>
      <w:r>
        <w:t>7. Tasks Completed</w:t>
      </w:r>
    </w:p>
    <w:p w14:paraId="74F2F2EC" w14:textId="77777777" w:rsidR="00136AC3" w:rsidRDefault="00CD72AF">
      <w:r>
        <w:t>**Data Modeling:** Defined custom objects and relationships.</w:t>
      </w:r>
    </w:p>
    <w:p w14:paraId="275E4910" w14:textId="77777777" w:rsidR="00136AC3" w:rsidRDefault="00CD72AF">
      <w:r>
        <w:t>**Field Creation:** Added fields including Lookups, Picklists, Dates, Numbers.</w:t>
      </w:r>
    </w:p>
    <w:p w14:paraId="6725B1EB" w14:textId="77777777" w:rsidR="00136AC3" w:rsidRDefault="00CD72AF">
      <w:r>
        <w:t>**Tabs Setup:** Made all custom objects visible via App Manager.</w:t>
      </w:r>
    </w:p>
    <w:p w14:paraId="2C276CAC" w14:textId="77777777" w:rsidR="00136AC3" w:rsidRDefault="00CD72AF">
      <w:r>
        <w:t>**Profiles Configuration:** Restricted access per user role (Admin, Sales, Warehouse).</w:t>
      </w:r>
    </w:p>
    <w:p w14:paraId="7F80D653" w14:textId="77777777" w:rsidR="00136AC3" w:rsidRDefault="00CD72AF">
      <w:r>
        <w:lastRenderedPageBreak/>
        <w:t>**Roles Setup:** Created hierarchical role structure for team leads, sales reps, etc.</w:t>
      </w:r>
    </w:p>
    <w:p w14:paraId="0CAB382C" w14:textId="77777777" w:rsidR="00136AC3" w:rsidRDefault="00CD72AF">
      <w:r>
        <w:t>**User Setup:** Created user records and associated roles, profiles.</w:t>
      </w:r>
    </w:p>
    <w:p w14:paraId="1F96B9CB" w14:textId="77777777" w:rsidR="00136AC3" w:rsidRDefault="00CD72AF">
      <w:r>
        <w:t>**Permission Sets:** Configured permission sets for Apex class and flow execution.</w:t>
      </w:r>
    </w:p>
    <w:p w14:paraId="746250FF" w14:textId="77777777" w:rsidR="00136AC3" w:rsidRDefault="00CD72AF">
      <w:r>
        <w:t>**Email Template Creation:** Created templates for order confirmation, stock alert, loyalty tier.</w:t>
      </w:r>
    </w:p>
    <w:p w14:paraId="7ACA45F0" w14:textId="77777777" w:rsidR="00136AC3" w:rsidRDefault="00CD72AF">
      <w:r>
        <w:t>**Validation Rules:** Added rules to prevent saving incomplete order records.</w:t>
      </w:r>
    </w:p>
    <w:p w14:paraId="3CE9F968" w14:textId="77777777" w:rsidR="00136AC3" w:rsidRDefault="00CD72AF">
      <w:r>
        <w:t>**Record-Triggered Flow:** Sends confirmation email after an order is placed.</w:t>
      </w:r>
    </w:p>
    <w:p w14:paraId="7711CFF0" w14:textId="77777777" w:rsidR="00136AC3" w:rsidRDefault="00CD72AF">
      <w:r>
        <w:t>**Scheduled Flow:** Executes at midnight to update bulk orders and inventory.</w:t>
      </w:r>
    </w:p>
    <w:p w14:paraId="01631D22" w14:textId="77777777" w:rsidR="00136AC3" w:rsidRDefault="00CD72AF">
      <w:r>
        <w:t>**Apex Trigger:** Updates customer loyalty status after order is placed.</w:t>
      </w:r>
    </w:p>
    <w:p w14:paraId="526146E4" w14:textId="77777777" w:rsidR="00136AC3" w:rsidRDefault="00CD72AF">
      <w:r>
        <w:t>**Batch Apex Job:** Periodically updates loyalty points for customers with large data.</w:t>
      </w:r>
    </w:p>
    <w:p w14:paraId="78E972BD" w14:textId="77777777" w:rsidR="00136AC3" w:rsidRDefault="00CD72AF">
      <w:r>
        <w:t>**Inventory Alert Flow:** Sends an email when available stock is less than 5.</w:t>
      </w:r>
    </w:p>
    <w:p w14:paraId="2EE3C721" w14:textId="77777777" w:rsidR="00136AC3" w:rsidRDefault="00CD72AF">
      <w:r>
        <w:t>**Lightning App Builder:** Built ‘HandsMen Console’ app with tabs and customized pages.</w:t>
      </w:r>
    </w:p>
    <w:p w14:paraId="735B0A3D" w14:textId="77777777" w:rsidR="00136AC3" w:rsidRDefault="00CD72AF">
      <w:r>
        <w:t>**Formula Fields:** Auto-calculated fields like Order Age, Loyalty Points from Total Spend.</w:t>
      </w:r>
    </w:p>
    <w:p w14:paraId="06A4AA6B" w14:textId="77777777" w:rsidR="00136AC3" w:rsidRDefault="00CD72AF">
      <w:r>
        <w:t>**Reports and Dashboards:** Sales Summary, Low Stock Alerts, Loyalty Status Summary.</w:t>
      </w:r>
    </w:p>
    <w:p w14:paraId="762A7FB1" w14:textId="77777777" w:rsidR="00136AC3" w:rsidRDefault="00CD72AF">
      <w:pPr>
        <w:pStyle w:val="Heading1"/>
      </w:pPr>
      <w:r>
        <w:t>8. Email Templates</w:t>
      </w:r>
    </w:p>
    <w:p w14:paraId="5771ABAD" w14:textId="77777777" w:rsidR="00136AC3" w:rsidRDefault="00CD72AF">
      <w:r>
        <w:t>- Order Confirmation: Personalized using {!Order__c.Name}, {!Customer__c.Email}</w:t>
      </w:r>
    </w:p>
    <w:p w14:paraId="3ED3E7C9" w14:textId="77777777" w:rsidR="00136AC3" w:rsidRDefault="00CD72AF">
      <w:r>
        <w:t>- Stock Alert: Sent to Warehouse Manager with product details</w:t>
      </w:r>
    </w:p>
    <w:p w14:paraId="626FDEFD" w14:textId="77777777" w:rsidR="00136AC3" w:rsidRDefault="00CD72AF">
      <w:r>
        <w:t>- Loyalty Upgrade: Notifies customer about new tier and benefits</w:t>
      </w:r>
    </w:p>
    <w:p w14:paraId="78CA68FF" w14:textId="77777777" w:rsidR="00136AC3" w:rsidRDefault="00CD72AF">
      <w:pPr>
        <w:pStyle w:val="Heading1"/>
      </w:pPr>
      <w:r>
        <w:t>9. Automation Summary</w:t>
      </w:r>
    </w:p>
    <w:p w14:paraId="082AFDB8" w14:textId="77777777" w:rsidR="00136AC3" w:rsidRDefault="00CD72AF">
      <w:r>
        <w:t>- Record-Triggered Flow: Order confirmation email.</w:t>
      </w:r>
    </w:p>
    <w:p w14:paraId="745431B7" w14:textId="77777777" w:rsidR="00136AC3" w:rsidRDefault="00CD72AF">
      <w:r>
        <w:t>- Scheduled Flow: Daily financial update and inventory sync.</w:t>
      </w:r>
    </w:p>
    <w:p w14:paraId="5D042A52" w14:textId="77777777" w:rsidR="00136AC3" w:rsidRDefault="00CD72AF">
      <w:r>
        <w:t>- Apex Trigger: Loyalty program logic post-order.</w:t>
      </w:r>
    </w:p>
    <w:p w14:paraId="03D87AC3" w14:textId="77777777" w:rsidR="00136AC3" w:rsidRDefault="00CD72AF">
      <w:r>
        <w:t>- Batch Apex: Handles high-volume customer updates.</w:t>
      </w:r>
    </w:p>
    <w:p w14:paraId="22EA3EB1" w14:textId="77777777" w:rsidR="00136AC3" w:rsidRDefault="00CD72AF">
      <w:r>
        <w:t>- Inventory Alert Flow: Detects low stock conditions and sends email.</w:t>
      </w:r>
    </w:p>
    <w:p w14:paraId="0F73DA74" w14:textId="77777777" w:rsidR="00136AC3" w:rsidRDefault="00CD72AF">
      <w:pPr>
        <w:pStyle w:val="Heading1"/>
      </w:pPr>
      <w:r>
        <w:lastRenderedPageBreak/>
        <w:t>10. Lightning App Setup</w:t>
      </w:r>
    </w:p>
    <w:p w14:paraId="6A9058EC" w14:textId="77777777" w:rsidR="00136AC3" w:rsidRDefault="00CD72AF">
      <w:r>
        <w:t>- App Name: HandsMen Console</w:t>
      </w:r>
    </w:p>
    <w:p w14:paraId="3EB04C32" w14:textId="77777777" w:rsidR="00136AC3" w:rsidRDefault="00CD72AF">
      <w:r>
        <w:t>- Tabs: Customers, Orders, Inventory, Loyalty History</w:t>
      </w:r>
    </w:p>
    <w:p w14:paraId="0C67FAAD" w14:textId="77777777" w:rsidR="00136AC3" w:rsidRDefault="00CD72AF">
      <w:r>
        <w:t>- Record Page: Customized with related lists and quick actions</w:t>
      </w:r>
    </w:p>
    <w:p w14:paraId="0C087087" w14:textId="77777777" w:rsidR="00136AC3" w:rsidRDefault="00CD72AF">
      <w:r>
        <w:t>- Home Page: Includes KPIs for Sales and Inventory</w:t>
      </w:r>
    </w:p>
    <w:p w14:paraId="3AD1AEEE" w14:textId="77777777" w:rsidR="00136AC3" w:rsidRDefault="00CD72AF">
      <w:pPr>
        <w:pStyle w:val="Heading1"/>
      </w:pPr>
      <w:r>
        <w:t>11. Deployment &amp; Demo</w:t>
      </w:r>
    </w:p>
    <w:p w14:paraId="1930A9AB" w14:textId="77777777" w:rsidR="00136AC3" w:rsidRDefault="00CD72AF">
      <w:r>
        <w:t>- Demo Video: [Insert YouTube or Drive Link]</w:t>
      </w:r>
    </w:p>
    <w:p w14:paraId="7AE9CA5A" w14:textId="77777777" w:rsidR="00136AC3" w:rsidRDefault="00CD72AF">
      <w:r>
        <w:t>- GitHub Repository: [Insert GitHub Repo Link with README and Metadata]</w:t>
      </w:r>
    </w:p>
    <w:p w14:paraId="7604D89A" w14:textId="77777777" w:rsidR="00136AC3" w:rsidRDefault="00CD72AF">
      <w:pPr>
        <w:pStyle w:val="Heading1"/>
      </w:pPr>
      <w:r>
        <w:t>12. Learning Outcomes</w:t>
      </w:r>
    </w:p>
    <w:p w14:paraId="32F67A2A" w14:textId="77777777" w:rsidR="00136AC3" w:rsidRDefault="00CD72AF">
      <w:r>
        <w:t>- Real-time Flow and Apex automation understanding</w:t>
      </w:r>
    </w:p>
    <w:p w14:paraId="34B97E97" w14:textId="77777777" w:rsidR="00136AC3" w:rsidRDefault="00CD72AF">
      <w:r>
        <w:t>- Salesforce Data Model creation and optimization</w:t>
      </w:r>
    </w:p>
    <w:p w14:paraId="4B3A3ED2" w14:textId="77777777" w:rsidR="00136AC3" w:rsidRDefault="00CD72AF">
      <w:r>
        <w:t>- Role, Profile, and Permission set distinction</w:t>
      </w:r>
    </w:p>
    <w:p w14:paraId="1488E192" w14:textId="77777777" w:rsidR="00136AC3" w:rsidRDefault="00CD72AF">
      <w:r>
        <w:t>- Hands-on with Lightning App Builder</w:t>
      </w:r>
    </w:p>
    <w:p w14:paraId="62426B5D" w14:textId="77777777" w:rsidR="00136AC3" w:rsidRDefault="00CD72AF">
      <w:r>
        <w:t>- Efficient debugging of flows and apex logic</w:t>
      </w:r>
    </w:p>
    <w:p w14:paraId="291DBA02" w14:textId="77777777" w:rsidR="00136AC3" w:rsidRDefault="00CD72AF">
      <w:r>
        <w:t>- Batch job design for large data volumes</w:t>
      </w:r>
    </w:p>
    <w:p w14:paraId="7475B5CA" w14:textId="77777777" w:rsidR="00136AC3" w:rsidRDefault="00CD72AF">
      <w:pPr>
        <w:pStyle w:val="Heading1"/>
      </w:pPr>
      <w:r>
        <w:t>13. Future Enhancements</w:t>
      </w:r>
    </w:p>
    <w:p w14:paraId="62CC0922" w14:textId="77777777" w:rsidR="00136AC3" w:rsidRDefault="00CD72AF">
      <w:r>
        <w:t>- REST API integration for external order source</w:t>
      </w:r>
    </w:p>
    <w:p w14:paraId="488735D7" w14:textId="77777777" w:rsidR="00136AC3" w:rsidRDefault="00CD72AF">
      <w:r>
        <w:t>- SMS notifications integration using Twilio</w:t>
      </w:r>
    </w:p>
    <w:p w14:paraId="062966CE" w14:textId="77777777" w:rsidR="00136AC3" w:rsidRDefault="00CD72AF">
      <w:r>
        <w:t>- Dashboard filters by date, status, location</w:t>
      </w:r>
    </w:p>
    <w:p w14:paraId="7D599D50" w14:textId="77777777" w:rsidR="00136AC3" w:rsidRDefault="00CD72AF">
      <w:r>
        <w:t>- Loyalty downgrade logic for inactive customers</w:t>
      </w:r>
    </w:p>
    <w:p w14:paraId="71F4F3E8" w14:textId="77777777" w:rsidR="00136AC3" w:rsidRDefault="00CD72AF">
      <w:r>
        <w:t>- Role-based dashboard views</w:t>
      </w:r>
    </w:p>
    <w:p w14:paraId="5D3DF00F" w14:textId="77777777" w:rsidR="00136AC3" w:rsidRDefault="00CD72AF">
      <w:pPr>
        <w:pStyle w:val="Heading1"/>
      </w:pPr>
      <w:r>
        <w:t>14. Conclusion</w:t>
      </w:r>
    </w:p>
    <w:p w14:paraId="2C2F5521" w14:textId="77777777" w:rsidR="00136AC3" w:rsidRDefault="00CD72AF" w:rsidP="00F612AF">
      <w:pPr>
        <w:jc w:val="both"/>
      </w:pPr>
      <w:r>
        <w:t xml:space="preserve">The HandsMen Threads Salesforce project marks a strategic move toward digital transformation. The complete CRM solution streamlines order management, enhances customer engagement, and ensures inventory accuracy. With automation and a secure data </w:t>
      </w:r>
      <w:r>
        <w:lastRenderedPageBreak/>
        <w:t>model in place, the organization is well-positioned to scale operations and provide an exceptional customer experience.</w:t>
      </w:r>
    </w:p>
    <w:sectPr w:rsidR="00136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252253">
    <w:abstractNumId w:val="8"/>
  </w:num>
  <w:num w:numId="2" w16cid:durableId="1631740812">
    <w:abstractNumId w:val="6"/>
  </w:num>
  <w:num w:numId="3" w16cid:durableId="1211069388">
    <w:abstractNumId w:val="5"/>
  </w:num>
  <w:num w:numId="4" w16cid:durableId="2089418928">
    <w:abstractNumId w:val="4"/>
  </w:num>
  <w:num w:numId="5" w16cid:durableId="1161968459">
    <w:abstractNumId w:val="7"/>
  </w:num>
  <w:num w:numId="6" w16cid:durableId="748505611">
    <w:abstractNumId w:val="3"/>
  </w:num>
  <w:num w:numId="7" w16cid:durableId="759065027">
    <w:abstractNumId w:val="2"/>
  </w:num>
  <w:num w:numId="8" w16cid:durableId="963384523">
    <w:abstractNumId w:val="1"/>
  </w:num>
  <w:num w:numId="9" w16cid:durableId="4206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AC3"/>
    <w:rsid w:val="0015074B"/>
    <w:rsid w:val="001A258D"/>
    <w:rsid w:val="0029639D"/>
    <w:rsid w:val="00326F90"/>
    <w:rsid w:val="00666810"/>
    <w:rsid w:val="009E3A10"/>
    <w:rsid w:val="00AA1D8D"/>
    <w:rsid w:val="00B47730"/>
    <w:rsid w:val="00CB0664"/>
    <w:rsid w:val="00CD72AF"/>
    <w:rsid w:val="00F612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0D66B"/>
  <w14:defaultImageDpi w14:val="300"/>
  <w15:docId w15:val="{F2BF02DD-9764-8C4E-964D-5762C9D8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840</Words>
  <Characters>4788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VADDE ABHINAY</cp:lastModifiedBy>
  <cp:revision>2</cp:revision>
  <dcterms:created xsi:type="dcterms:W3CDTF">2025-07-13T15:00:00Z</dcterms:created>
  <dcterms:modified xsi:type="dcterms:W3CDTF">2025-07-13T15:00:00Z</dcterms:modified>
  <cp:category/>
</cp:coreProperties>
</file>